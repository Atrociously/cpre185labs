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/*----------------------------------------------------------------------------</w:t>
        <w:br/>
        <w:t>-</w:t>
        <w:tab/>
        <w:tab/>
        <w:t xml:space="preserve">    SE 185: Lab 01 - Getting to Know the 185 Environment</w:t>
        <w:tab/>
        <w:tab/>
        <w:t xml:space="preserve"> </w:t>
        <w:tab/>
        <w:t xml:space="preserve"> -</w:t>
        <w:br/>
        <w:t>-</w:t>
        <w:tab/>
        <w:t>Name: Jack Morrison</w:t>
        <w:tab/>
        <w:tab/>
        <w:tab/>
        <w:tab/>
        <w:tab/>
        <w:tab/>
        <w:tab/>
        <w:tab/>
        <w:tab/>
        <w:tab/>
        <w:tab/>
        <w:tab/>
        <w:tab/>
        <w:t xml:space="preserve">     -</w:t>
        <w:br/>
        <w:t xml:space="preserve">- </w:t>
        <w:tab/>
        <w:t xml:space="preserve">Section: 3  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-</w:t>
        <w:br/>
        <w:t>-</w:t>
        <w:tab/>
        <w:t>NetID: jackmorr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  -</w:t>
        <w:br/>
        <w:t>-</w:t>
        <w:tab/>
        <w:t>Date: 01/27/2023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-</w:t>
        <w:br/>
        <w:t>-----------------------------------------------------------------------------*/</w:t>
        <w:br/>
        <w:br/>
        <w:t>/*</w:t>
        <w:br/>
        <w:tab/>
        <w:t>Here is a block comment.</w:t>
        <w:br/>
        <w:tab/>
        <w:t>These lines don't run when you compile or run the code.</w:t>
        <w:br/>
        <w:tab/>
        <w:t>I.e., they're the machine doesn't see them, only you.</w:t>
        <w:br/>
        <w:t>*/</w:t>
        <w:br/>
        <w:br/>
        <w:t>/*----------------------------------------------------------------------------</w:t>
        <w:br/>
        <w:t>-</w:t>
        <w:tab/>
        <w:tab/>
        <w:tab/>
        <w:tab/>
        <w:tab/>
        <w:tab/>
        <w:tab/>
        <w:tab/>
        <w:t>Includes</w:t>
        <w:tab/>
        <w:tab/>
        <w:tab/>
        <w:tab/>
        <w:tab/>
        <w:tab/>
        <w:tab/>
        <w:tab/>
        <w:tab/>
        <w:t xml:space="preserve"> -</w:t>
        <w:br/>
        <w:t>-----------------------------------------------------------------------------*/</w:t>
        <w:br/>
        <w:t>#include &lt;stdio.h&gt;</w:t>
        <w:br/>
        <w:br/>
        <w:t>/*----------------------------------------------------------------------------</w:t>
        <w:br/>
        <w:t>-</w:t>
        <w:tab/>
        <w:tab/>
        <w:tab/>
        <w:tab/>
        <w:tab/>
        <w:tab/>
        <w:tab/>
        <w:tab/>
        <w:t>Implementation</w:t>
        <w:tab/>
        <w:tab/>
        <w:tab/>
        <w:tab/>
        <w:tab/>
        <w:tab/>
        <w:tab/>
        <w:tab/>
        <w:t xml:space="preserve"> -</w:t>
        <w:br/>
        <w:t>-----------------------------------------------------------------------------*/</w:t>
        <w:br/>
        <w:t>int main(int argc, char *argv[])</w:t>
        <w:br/>
        <w:t>{</w:t>
        <w:br/>
        <w:t xml:space="preserve">    // This is a C comment, this line doesn't run in the program</w:t>
        <w:br/>
        <w:br/>
        <w:t xml:space="preserve">    printf("Hi This is my own message"); // Modify this line</w:t>
        <w:br/>
        <w:t xml:space="preserve">    printf("\n"); // This prints a newline character</w:t>
        <w:br/>
        <w:br/>
        <w:t xml:space="preserve">    return 0; // This is a return statement</w:t>
        <w:br/>
        <w:t>}</w:t>
        <w:br/>
      </w:r>
    </w:p>
    <w:p>
      <w:r>
        <w:br w:type="page"/>
      </w:r>
    </w:p>
    <w:p>
      <w:r>
        <w:t>/*----------------------------------------------------------------------------</w:t>
        <w:br/>
        <w:t>-</w:t>
        <w:tab/>
        <w:tab/>
        <w:t xml:space="preserve">    SE 185: Lab 01 - Getting to Know the 185 Environment</w:t>
        <w:tab/>
        <w:tab/>
        <w:t xml:space="preserve"> </w:t>
        <w:tab/>
        <w:t xml:space="preserve"> -</w:t>
        <w:br/>
        <w:t>-</w:t>
        <w:tab/>
        <w:t>Name: Jack Morrison</w:t>
        <w:tab/>
        <w:tab/>
        <w:tab/>
        <w:tab/>
        <w:tab/>
        <w:tab/>
        <w:tab/>
        <w:tab/>
        <w:tab/>
        <w:tab/>
        <w:tab/>
        <w:tab/>
        <w:tab/>
        <w:t xml:space="preserve">     -</w:t>
        <w:br/>
        <w:t xml:space="preserve">- </w:t>
        <w:tab/>
        <w:t xml:space="preserve">Section: 3  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-</w:t>
        <w:br/>
        <w:t>-</w:t>
        <w:tab/>
        <w:t>NetID: jackmorr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  -</w:t>
        <w:br/>
        <w:t>-</w:t>
        <w:tab/>
        <w:t>Date: 01/27/2023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-</w:t>
        <w:br/>
        <w:t>-----------------------------------------------------------------------------*/</w:t>
        <w:br/>
        <w:br/>
        <w:t>/*----------------------------------------------------------------------------</w:t>
        <w:br/>
        <w:t>-</w:t>
        <w:tab/>
        <w:tab/>
        <w:tab/>
        <w:tab/>
        <w:tab/>
        <w:tab/>
        <w:tab/>
        <w:tab/>
        <w:t>Includes</w:t>
        <w:tab/>
        <w:tab/>
        <w:tab/>
        <w:tab/>
        <w:tab/>
        <w:tab/>
        <w:tab/>
        <w:tab/>
        <w:tab/>
        <w:t xml:space="preserve"> -</w:t>
        <w:br/>
        <w:t>-----------------------------------------------------------------------------*/</w:t>
        <w:br/>
        <w:t>#include &lt;stdio.h&gt;</w:t>
        <w:br/>
        <w:br/>
        <w:t>/*----------------------------------------------------------------------------</w:t>
        <w:br/>
        <w:t>-</w:t>
        <w:tab/>
        <w:tab/>
        <w:tab/>
        <w:tab/>
        <w:tab/>
        <w:tab/>
        <w:tab/>
        <w:tab/>
        <w:t>Implementation</w:t>
        <w:tab/>
        <w:tab/>
        <w:tab/>
        <w:tab/>
        <w:tab/>
        <w:tab/>
        <w:tab/>
        <w:tab/>
        <w:t xml:space="preserve"> -</w:t>
        <w:br/>
        <w:t>-----------------------------------------------------------------------------*/</w:t>
        <w:br/>
        <w:t>int main(int argc, char *argv[])</w:t>
        <w:br/>
        <w:t>{</w:t>
        <w:br/>
        <w:t xml:space="preserve">    int number = 21; // Change the zero to a different number.</w:t>
        <w:br/>
        <w:br/>
        <w:t xml:space="preserve">    printf("%d", number);</w:t>
        <w:br/>
        <w:t xml:space="preserve">    printf("\n");</w:t>
        <w:br/>
        <w:br/>
        <w:t xml:space="preserve">    printf("jackmorr"); // Change this to your NetID.</w:t>
        <w:br/>
        <w:t xml:space="preserve">    printf("\n");</w:t>
        <w:br/>
        <w:br/>
        <w:t xml:space="preserve">    return 0;</w:t>
        <w:br/>
        <w:t>}</w:t>
        <w:br/>
      </w:r>
    </w:p>
    <w:p>
      <w:r>
        <w:br w:type="page"/>
      </w:r>
    </w:p>
    <w:p>
      <w:r>
        <w:t>/*----------------------------------------------------------------------------</w:t>
        <w:br/>
        <w:t>-</w:t>
        <w:tab/>
        <w:tab/>
        <w:t xml:space="preserve">    SE 185: Lab 01 - Getting to Know the 185 Environment</w:t>
        <w:tab/>
        <w:tab/>
        <w:t xml:space="preserve"> </w:t>
        <w:tab/>
        <w:t xml:space="preserve"> -</w:t>
        <w:br/>
        <w:t>-</w:t>
        <w:tab/>
        <w:t>Name: Jack Morrison</w:t>
        <w:tab/>
        <w:tab/>
        <w:tab/>
        <w:tab/>
        <w:tab/>
        <w:tab/>
        <w:tab/>
        <w:tab/>
        <w:tab/>
        <w:tab/>
        <w:tab/>
        <w:tab/>
        <w:tab/>
        <w:t xml:space="preserve">     -</w:t>
        <w:br/>
        <w:t xml:space="preserve">- </w:t>
        <w:tab/>
        <w:t xml:space="preserve">Section: 3  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-</w:t>
        <w:br/>
        <w:t>-</w:t>
        <w:tab/>
        <w:t>NetID: jackmorr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  -</w:t>
        <w:br/>
        <w:t>-</w:t>
        <w:tab/>
        <w:t>Date: 01/27/2023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-</w:t>
        <w:br/>
        <w:t>-----------------------------------------------------------------------------*/</w:t>
        <w:br/>
        <w:br/>
        <w:t>/*----------------------------------------------------------------------------</w:t>
        <w:br/>
        <w:t>-</w:t>
        <w:tab/>
        <w:tab/>
        <w:tab/>
        <w:tab/>
        <w:tab/>
        <w:tab/>
        <w:tab/>
        <w:tab/>
        <w:t>Includes</w:t>
        <w:tab/>
        <w:tab/>
        <w:tab/>
        <w:tab/>
        <w:tab/>
        <w:tab/>
        <w:tab/>
        <w:tab/>
        <w:tab/>
        <w:t xml:space="preserve"> -</w:t>
        <w:br/>
        <w:t>-----------------------------------------------------------------------------*/</w:t>
        <w:br/>
        <w:t>#include &lt;stdio.h&gt;</w:t>
        <w:br/>
        <w:t>#include &lt;stdlib.h&gt;</w:t>
        <w:br/>
        <w:br/>
        <w:t>/*----------------------------------------------------------------------------</w:t>
        <w:br/>
        <w:t>-</w:t>
        <w:tab/>
        <w:tab/>
        <w:tab/>
        <w:tab/>
        <w:tab/>
        <w:tab/>
        <w:tab/>
        <w:tab/>
        <w:t>Implementation</w:t>
        <w:tab/>
        <w:tab/>
        <w:tab/>
        <w:tab/>
        <w:tab/>
        <w:tab/>
        <w:tab/>
        <w:tab/>
        <w:t xml:space="preserve"> -</w:t>
        <w:br/>
        <w:t>-----------------------------------------------------------------------------*/</w:t>
        <w:br/>
        <w:t>int main(int argc, char *argv[])</w:t>
        <w:br/>
        <w:t>{</w:t>
        <w:br/>
        <w:t xml:space="preserve">    /* DO NOT EDIT THIS FILE */</w:t>
        <w:br/>
        <w:t xml:space="preserve">    char net_id[1000];</w:t>
        <w:br/>
        <w:br/>
        <w:t xml:space="preserve">    int number = 0;</w:t>
        <w:br/>
        <w:br/>
        <w:t xml:space="preserve">    printf("\nValue before input: %d\n", number);</w:t>
        <w:br/>
        <w:br/>
        <w:t xml:space="preserve">    printf("\nType a number: ");</w:t>
        <w:br/>
        <w:t xml:space="preserve">    scanf("%d", &amp;number);</w:t>
        <w:br/>
        <w:br/>
        <w:t xml:space="preserve">    printf("Type your NetID: ");</w:t>
        <w:br/>
        <w:t xml:space="preserve">    scanf("%s", net_id);</w:t>
        <w:br/>
        <w:br/>
        <w:t xml:space="preserve">    printf("\nYour input was %d ", number);</w:t>
        <w:br/>
        <w:t xml:space="preserve">    printf("and your ISU email is %s@iastate.edu", net_id);</w:t>
        <w:br/>
        <w:br/>
        <w:t xml:space="preserve">    return 0;</w:t>
        <w:br/>
        <w:t>}</w:t>
        <w:br/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30089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3-01-27_14-40-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8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17299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3-01-27_15-37-5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99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